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&lt;filename&gt; 안녕1</w:t>
      </w:r>
    </w:p>
    <w:p>
      <w:r>
        <w:drawing>
          <wp:inline xmlns:a="http://schemas.openxmlformats.org/drawingml/2006/main" xmlns:pic="http://schemas.openxmlformats.org/drawingml/2006/picture">
            <wp:extent cx="5461200" cy="784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y-2023-04-07-22-37-4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784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03600" cy="262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262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&lt;makedocx&gt; 안녕2</w:t>
      </w:r>
    </w:p>
    <w:p>
      <w:r>
        <w:drawing>
          <wp:inline xmlns:a="http://schemas.openxmlformats.org/drawingml/2006/main" xmlns:pic="http://schemas.openxmlformats.org/drawingml/2006/picture">
            <wp:extent cx="5461200" cy="784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kedocx.py-2023-04-07-22-38-0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784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03600" cy="262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kedocx_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262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03600" cy="262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kedocx_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262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03600" cy="262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kedocx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262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03600" cy="262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kedocx_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262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&lt;result&gt; 안녕3</w:t>
      </w:r>
    </w:p>
    <w:p>
      <w:r>
        <w:drawing>
          <wp:inline xmlns:a="http://schemas.openxmlformats.org/drawingml/2006/main" xmlns:pic="http://schemas.openxmlformats.org/drawingml/2006/picture">
            <wp:extent cx="5461200" cy="784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ult.p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784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03600" cy="262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ult_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262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